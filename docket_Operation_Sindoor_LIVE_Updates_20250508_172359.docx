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Operation Sindoor LIVE Updates: India foils Pak's bid to target military stations in Jammu, Pathankot &amp; Udhampur  - The Times of India</w:t>
      </w:r>
    </w:p>
    <w:p>
      <w:pPr>
        <w:pStyle w:val="Heading2"/>
      </w:pPr>
      <w:r>
        <w:t>Basic Information</w:t>
      </w:r>
    </w:p>
    <w:tbl>
      <w:tblPr>
        <w:tblStyle w:val="TableGrid"/>
        <w:tblW w:type="auto" w:w="0"/>
        <w:tblLook w:firstColumn="1" w:firstRow="1" w:lastColumn="0" w:lastRow="0" w:noHBand="0" w:noVBand="1" w:val="04A0"/>
      </w:tblPr>
      <w:tblGrid>
        <w:gridCol w:w="4320"/>
        <w:gridCol w:w="4320"/>
      </w:tblGrid>
      <w:tr>
        <w:tc>
          <w:tcPr>
            <w:tcW w:type="dxa" w:w="4320"/>
          </w:tcPr>
          <w:p>
            <w:r>
              <w:t>URL</w:t>
            </w:r>
          </w:p>
        </w:tc>
        <w:tc>
          <w:tcPr>
            <w:tcW w:type="dxa" w:w="4320"/>
          </w:tcPr>
          <w:p>
            <w:r>
              <w:t>https://timesofindia.indiatimes.com/india/operation-sindoor-live-updates-jammu-and-kashmir-pahalgam-terror-attack-indian-army-military-strikes-pok-pakistan/liveblog/120950644.cms</w:t>
            </w:r>
          </w:p>
        </w:tc>
      </w:tr>
      <w:tr>
        <w:tc>
          <w:tcPr>
            <w:tcW w:type="dxa" w:w="4320"/>
          </w:tcPr>
          <w:p>
            <w:r>
              <w:t>Source</w:t>
            </w:r>
          </w:p>
        </w:tc>
        <w:tc>
          <w:tcPr>
            <w:tcW w:type="dxa" w:w="4320"/>
          </w:tcPr>
          <w:p>
            <w:r>
              <w:t>timesofindia.indiatimes.com</w:t>
            </w:r>
          </w:p>
        </w:tc>
      </w:tr>
      <w:tr>
        <w:tc>
          <w:tcPr>
            <w:tcW w:type="dxa" w:w="4320"/>
          </w:tcPr>
          <w:p>
            <w:r>
              <w:t>Publication Date</w:t>
            </w:r>
          </w:p>
        </w:tc>
        <w:tc>
          <w:tcPr>
            <w:tcW w:type="dxa" w:w="4320"/>
          </w:tcPr>
          <w:p>
            <w:r>
              <w:t>2025-05-08</w:t>
            </w:r>
          </w:p>
        </w:tc>
      </w:tr>
      <w:tr>
        <w:tc>
          <w:tcPr>
            <w:tcW w:type="dxa" w:w="4320"/>
          </w:tcPr>
          <w:p>
            <w:r>
              <w:t>Media Type</w:t>
            </w:r>
          </w:p>
        </w:tc>
        <w:tc>
          <w:tcPr>
            <w:tcW w:type="dxa" w:w="4320"/>
          </w:tcPr>
          <w:p>
            <w:r>
              <w:t>Article</w:t>
            </w:r>
          </w:p>
        </w:tc>
      </w:tr>
      <w:tr>
        <w:tc>
          <w:tcPr>
            <w:tcW w:type="dxa" w:w="4320"/>
          </w:tcPr>
          <w:p>
            <w:r>
              <w:t>Created</w:t>
            </w:r>
          </w:p>
        </w:tc>
        <w:tc>
          <w:tcPr>
            <w:tcW w:type="dxa" w:w="4320"/>
          </w:tcPr>
          <w:p>
            <w:r>
              <w:t>2025-05-08 17:23:45</w:t>
            </w:r>
          </w:p>
        </w:tc>
      </w:tr>
    </w:tbl>
    <w:p>
      <w:pPr>
        <w:pStyle w:val="Heading2"/>
      </w:pPr>
      <w:r>
        <w:t>Screenshot</w:t>
      </w:r>
    </w:p>
    <w:p>
      <w:r>
        <w:t>Screenshot could not be captured. The website may be protected or requires authentication.</w:t>
      </w:r>
    </w:p>
    <w:p>
      <w:pPr>
        <w:pStyle w:val="Heading2"/>
      </w:pPr>
      <w:r>
        <w:t>Summary</w:t>
      </w:r>
    </w:p>
    <w:p>
      <w:r>
        <w:t>US secretary of state Rubio called for de-escalation in talks between India and Pakistan US Secretary of State Marco Rubio held separate discussions with External Affairs Minister S Jaishankar and Pakistan's Prime Minister Muhammad Shehbaz Sharif, stressing the importance of reducing tensions whilst urging Pakistan to take definitive action against terrorist organisations.During his conversation with Jaishankar, Rubio voiced American backing for bilateral talks between India and Pakistan, whilst encouraging enhanced communication channels.According to State Department Spokesperson Tammy Bruce's statement, "The Secretary emphasised the need for immediate de-escalation.""Rubio reiterated his condolences for the horrific terrorist attack in Pahalgam and reaffirmed the United States' commitment to work with India in the fight against terrorism."Sharing on X, Jaishankar posted, "Spoke with US @SecRubio this evening. Deeply appreciate US commitment to work with India in the fight against ter...</w:t>
      </w:r>
    </w:p>
    <w:p>
      <w:pPr>
        <w:pStyle w:val="Heading2"/>
      </w:pPr>
      <w:r>
        <w:t>Notes</w:t>
      </w:r>
    </w:p>
    <w:p>
      <w:r>
        <w:t>No notes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