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Before &amp; after: Satellite images reveal damage to terror camps in Pakistan after Operation Sindoor | India News - The Times of India</w:t>
      </w:r>
    </w:p>
    <w:p>
      <w:pPr>
        <w:pStyle w:val="Heading2"/>
      </w:pPr>
      <w: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https://timesofindia.indiatimes.com/india/before-after-satellite-images-reveal-damage-to-terror-camps-in-pakistan-after-operation-sindoor/articleshow/120980467.cms</w:t>
            </w:r>
          </w:p>
        </w:tc>
      </w:tr>
      <w:tr>
        <w:tc>
          <w:tcPr>
            <w:tcW w:type="dxa" w:w="4320"/>
          </w:tcPr>
          <w:p>
            <w:r>
              <w:t>Source</w:t>
            </w:r>
          </w:p>
        </w:tc>
        <w:tc>
          <w:tcPr>
            <w:tcW w:type="dxa" w:w="4320"/>
          </w:tcPr>
          <w:p>
            <w:r>
              <w:t>timesofindia.indiatimes.com</w:t>
            </w:r>
          </w:p>
        </w:tc>
      </w:tr>
      <w:tr>
        <w:tc>
          <w:tcPr>
            <w:tcW w:type="dxa" w:w="4320"/>
          </w:tcPr>
          <w:p>
            <w:r>
              <w:t>Publication Date</w:t>
            </w:r>
          </w:p>
        </w:tc>
        <w:tc>
          <w:tcPr>
            <w:tcW w:type="dxa" w:w="4320"/>
          </w:tcPr>
          <w:p>
            <w:r>
              <w:t>2025-05-08</w:t>
            </w:r>
          </w:p>
        </w:tc>
      </w:tr>
      <w:tr>
        <w:tc>
          <w:tcPr>
            <w:tcW w:type="dxa" w:w="4320"/>
          </w:tcPr>
          <w:p>
            <w:r>
              <w:t>Media Type</w:t>
            </w:r>
          </w:p>
        </w:tc>
        <w:tc>
          <w:tcPr>
            <w:tcW w:type="dxa" w:w="4320"/>
          </w:tcPr>
          <w:p>
            <w:r>
              <w:t>Article</w:t>
            </w:r>
          </w:p>
        </w:tc>
      </w:tr>
      <w:tr>
        <w:tc>
          <w:tcPr>
            <w:tcW w:type="dxa" w:w="4320"/>
          </w:tcPr>
          <w:p>
            <w:r>
              <w:t>Created</w:t>
            </w:r>
          </w:p>
        </w:tc>
        <w:tc>
          <w:tcPr>
            <w:tcW w:type="dxa" w:w="4320"/>
          </w:tcPr>
          <w:p>
            <w:r>
              <w:t>2025-05-08 08:18:32</w:t>
            </w:r>
          </w:p>
        </w:tc>
      </w:tr>
    </w:tbl>
    <w:p>
      <w:pPr>
        <w:pStyle w:val="Heading2"/>
      </w:pPr>
      <w:r>
        <w:t>Screenshot</w:t>
      </w:r>
    </w:p>
    <w:p>
      <w:r>
        <w:t>Screenshot could not be captured. The website may be protected or requires authentication.</w:t>
      </w:r>
    </w:p>
    <w:p>
      <w:pPr>
        <w:pStyle w:val="Heading2"/>
      </w:pPr>
      <w:r>
        <w:t>Summary</w:t>
      </w:r>
    </w:p>
    <w:p>
      <w:r>
        <w:t>No text content could be extracted from this page.</w:t>
      </w:r>
    </w:p>
    <w:p>
      <w:pPr>
        <w:pStyle w:val="Heading2"/>
      </w:pPr>
      <w:r>
        <w:t>Notes</w:t>
      </w:r>
    </w:p>
    <w:p>
      <w:r>
        <w:t>No notes available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