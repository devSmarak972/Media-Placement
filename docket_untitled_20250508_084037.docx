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Untitled Article</w:t>
      </w:r>
    </w:p>
    <w:p>
      <w:pPr>
        <w:pStyle w:val="Heading2"/>
      </w:pPr>
      <w:r>
        <w:t>Basic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https://askubuntu.com/questions/539498/where-does-chromedriver-install-to</w:t>
            </w:r>
          </w:p>
        </w:tc>
      </w:tr>
      <w:tr>
        <w:tc>
          <w:tcPr>
            <w:tcW w:type="dxa" w:w="4320"/>
          </w:tcPr>
          <w:p>
            <w:r>
              <w:t>Source</w:t>
            </w:r>
          </w:p>
        </w:tc>
        <w:tc>
          <w:tcPr>
            <w:tcW w:type="dxa" w:w="4320"/>
          </w:tcPr>
          <w:p>
            <w:r>
              <w:t>askubuntu.com</w:t>
            </w:r>
          </w:p>
        </w:tc>
      </w:tr>
      <w:tr>
        <w:tc>
          <w:tcPr>
            <w:tcW w:type="dxa" w:w="4320"/>
          </w:tcPr>
          <w:p>
            <w:r>
              <w:t>Publication Date</w:t>
            </w:r>
          </w:p>
        </w:tc>
        <w:tc>
          <w:tcPr>
            <w:tcW w:type="dxa" w:w="4320"/>
          </w:tcPr>
          <w:p>
            <w:r>
              <w:t>Unknown</w:t>
            </w:r>
          </w:p>
        </w:tc>
      </w:tr>
      <w:tr>
        <w:tc>
          <w:tcPr>
            <w:tcW w:type="dxa" w:w="4320"/>
          </w:tcPr>
          <w:p>
            <w:r>
              <w:t>Media Type</w:t>
            </w:r>
          </w:p>
        </w:tc>
        <w:tc>
          <w:tcPr>
            <w:tcW w:type="dxa" w:w="4320"/>
          </w:tcPr>
          <w:p>
            <w:r>
              <w:t>Article</w:t>
            </w:r>
          </w:p>
        </w:tc>
      </w:tr>
      <w:tr>
        <w:tc>
          <w:tcPr>
            <w:tcW w:type="dxa" w:w="4320"/>
          </w:tcPr>
          <w:p>
            <w:r>
              <w:t>Created</w:t>
            </w:r>
          </w:p>
        </w:tc>
        <w:tc>
          <w:tcPr>
            <w:tcW w:type="dxa" w:w="4320"/>
          </w:tcPr>
          <w:p>
            <w:r>
              <w:t>2025-05-08 08:40:29</w:t>
            </w:r>
          </w:p>
        </w:tc>
      </w:tr>
    </w:tbl>
    <w:p>
      <w:pPr>
        <w:pStyle w:val="Heading2"/>
      </w:pPr>
      <w:r>
        <w:t>Screenshot</w:t>
      </w:r>
    </w:p>
    <w:p>
      <w:r>
        <w:drawing>
          <wp:inline xmlns:a="http://schemas.openxmlformats.org/drawingml/2006/main" xmlns:pic="http://schemas.openxmlformats.org/drawingml/2006/picture">
            <wp:extent cx="5486400" cy="35661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q6mdx14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Screenshot taken on 2025-05-08 08:40:37</w:t>
      </w:r>
    </w:p>
    <w:p>
      <w:pPr>
        <w:pStyle w:val="Heading2"/>
      </w:pPr>
      <w:r>
        <w:t>Summary</w:t>
      </w:r>
    </w:p>
    <w:p>
      <w:r>
        <w:t>Error extracting summary: 403 Client Error: Forbidden for url: https://askubuntu.com/questions/539498/where-does-chromedriver-install-to</w:t>
      </w:r>
    </w:p>
    <w:p>
      <w:pPr>
        <w:pStyle w:val="Heading2"/>
      </w:pPr>
      <w:r>
        <w:t>Notes</w:t>
      </w:r>
    </w:p>
    <w:p>
      <w:r>
        <w:t>No notes available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