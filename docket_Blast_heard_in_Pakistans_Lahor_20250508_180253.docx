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Blast heard in Pakistan's Lahore, says media report</w:t>
      </w:r>
    </w:p>
    <w:p>
      <w:pPr>
        <w:pStyle w:val="Heading2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https://www.thehindu.com/news/international/blast-heard-in-pakistans-lahore-says-media-report/article69551939.ece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thehindu.com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2025-05-08</w:t>
            </w:r>
          </w:p>
        </w:tc>
      </w:tr>
      <w:tr>
        <w:tc>
          <w:tcPr>
            <w:tcW w:type="dxa" w:w="4320"/>
          </w:tcPr>
          <w:p>
            <w:r>
              <w:t>Media Type</w:t>
            </w:r>
          </w:p>
        </w:tc>
        <w:tc>
          <w:tcPr>
            <w:tcW w:type="dxa" w:w="4320"/>
          </w:tcPr>
          <w:p>
            <w:r>
              <w:t>Article</w:t>
            </w:r>
          </w:p>
        </w:tc>
      </w:tr>
      <w:tr>
        <w:tc>
          <w:tcPr>
            <w:tcW w:type="dxa" w:w="4320"/>
          </w:tcPr>
          <w:p>
            <w:r>
              <w:t>Created</w:t>
            </w:r>
          </w:p>
        </w:tc>
        <w:tc>
          <w:tcPr>
            <w:tcW w:type="dxa" w:w="4320"/>
          </w:tcPr>
          <w:p>
            <w:r>
              <w:t>2025-05-08 08:57:56</w:t>
            </w:r>
          </w:p>
        </w:tc>
      </w:tr>
    </w:tbl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195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nkltwh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taken on 2025-05-08 18:02:53</w:t>
      </w:r>
    </w:p>
    <w:p>
      <w:pPr>
        <w:pStyle w:val="Heading2"/>
      </w:pPr>
      <w:r>
        <w:t>Summary</w:t>
      </w:r>
    </w:p>
    <w:p>
      <w:r>
        <w:t>May 8, 2025e-Paper The View From India</w:t>
        <w:br/>
        <w:tab/>
        <w:tab/>
        <w:tab/>
        <w:tab/>
        <w:tab/>
        <w:tab/>
        <w:tab/>
        <w:tab/>
        <w:tab/>
        <w:t>Looking at World Affairs from the Indian perspective. Karnataka Today</w:t>
        <w:br/>
        <w:tab/>
        <w:tab/>
        <w:tab/>
        <w:tab/>
        <w:tab/>
        <w:tab/>
        <w:tab/>
        <w:tab/>
        <w:tab/>
        <w:t>Your daily dose of news highlights from Karnataka First Day First Show</w:t>
        <w:br/>
        <w:tab/>
        <w:tab/>
        <w:tab/>
        <w:tab/>
        <w:tab/>
        <w:tab/>
        <w:tab/>
        <w:tab/>
        <w:tab/>
        <w:t>News and reviews from the world of cinema and streaming. Today's Cache</w:t>
        <w:br/>
        <w:tab/>
        <w:tab/>
        <w:tab/>
        <w:tab/>
        <w:tab/>
        <w:tab/>
        <w:tab/>
        <w:tab/>
        <w:tab/>
        <w:t>Your download of the top 5 technology stories of the day.</w:t>
      </w:r>
    </w:p>
    <w:p>
      <w:pPr>
        <w:pStyle w:val="Heading2"/>
      </w:pPr>
      <w:r>
        <w:t>Notes</w:t>
      </w:r>
    </w:p>
    <w:p>
      <w:r>
        <w:t>No notes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