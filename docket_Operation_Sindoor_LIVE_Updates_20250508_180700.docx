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Operation Sindoor LIVE Updates: Amit Shah holds meeting with top officials after Pak's second failed attack in 24 hours  - The Times of India</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https://timesofindia.indiatimes.com/india/operation-sindoor-live-updates-jammu-and-kashmir-pahalgam-terror-attack-indian-army-military-strikes-pok-pakistan/liveblog/120950644.cms</w:t>
            </w:r>
          </w:p>
        </w:tc>
      </w:tr>
      <w:tr>
        <w:tc>
          <w:tcPr>
            <w:tcW w:type="dxa" w:w="4320"/>
          </w:tcPr>
          <w:p>
            <w:r>
              <w:t>Source</w:t>
            </w:r>
          </w:p>
        </w:tc>
        <w:tc>
          <w:tcPr>
            <w:tcW w:type="dxa" w:w="4320"/>
          </w:tcPr>
          <w:p>
            <w:r>
              <w:t>timesofindia.indiatimes.com</w:t>
            </w:r>
          </w:p>
        </w:tc>
      </w:tr>
      <w:tr>
        <w:tc>
          <w:tcPr>
            <w:tcW w:type="dxa" w:w="4320"/>
          </w:tcPr>
          <w:p>
            <w:r>
              <w:t>Publication Date</w:t>
            </w:r>
          </w:p>
        </w:tc>
        <w:tc>
          <w:tcPr>
            <w:tcW w:type="dxa" w:w="4320"/>
          </w:tcPr>
          <w:p>
            <w:r>
              <w:t>2025-05-08</w:t>
            </w:r>
          </w:p>
        </w:tc>
      </w:tr>
      <w:tr>
        <w:tc>
          <w:tcPr>
            <w:tcW w:type="dxa" w:w="4320"/>
          </w:tcPr>
          <w:p>
            <w:r>
              <w:t>Media Type</w:t>
            </w:r>
          </w:p>
        </w:tc>
        <w:tc>
          <w:tcPr>
            <w:tcW w:type="dxa" w:w="4320"/>
          </w:tcPr>
          <w:p>
            <w:r>
              <w:t>Article</w:t>
            </w:r>
          </w:p>
        </w:tc>
      </w:tr>
      <w:tr>
        <w:tc>
          <w:tcPr>
            <w:tcW w:type="dxa" w:w="4320"/>
          </w:tcPr>
          <w:p>
            <w:r>
              <w:t>Created</w:t>
            </w:r>
          </w:p>
        </w:tc>
        <w:tc>
          <w:tcPr>
            <w:tcW w:type="dxa" w:w="4320"/>
          </w:tcPr>
          <w:p>
            <w:r>
              <w:t>2025-05-08 18:06:50</w:t>
            </w:r>
          </w:p>
        </w:tc>
      </w:tr>
    </w:tbl>
    <w:p>
      <w:pPr>
        <w:pStyle w:val="Heading2"/>
      </w:pPr>
      <w:r>
        <w:t>Screenshot</w:t>
      </w:r>
    </w:p>
    <w:p>
      <w:r>
        <w:t>Screenshot could not be captured. The website may be protected or requires authentication.</w:t>
      </w:r>
    </w:p>
    <w:p>
      <w:pPr>
        <w:pStyle w:val="Heading2"/>
      </w:pPr>
      <w:r>
        <w:t>Summary</w:t>
      </w:r>
    </w:p>
    <w:p>
      <w:r>
        <w:t>'Stay away from rumours': Jalandhar Rural DSP Jalandhar Rural DSP Vijay Kumar said, "We received information that the people had heard some noise. We came here but found nothing. We request that people stay away from rumours. Dont touch anything that may seem suspicious and inform the police about it. We request that people stay inside their homes and not panic; our army is capable of everything." 'Pakistan is with terrorists': Vinay Kwatra calls Indian strikes response to terrorism India's Ambassador to the US, Vinay Kwatra, defended the country's recent cross-border strikes, stating they were a direct response to a deadly terror attack carried out by terrorists in Pahalgam on April 22.Speaking about Operation Sindoor, Kwatra emphasised that the operation was carefully calibrated to avoid military and economic targets, underscoring that the strikes were aimed solely at dismantling terror networks.Accusing the country of siding with terrorists, Kwatra said that "Pakistan has again deci...</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