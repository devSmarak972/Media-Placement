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24 Strikes, 9 Terror Camps, 70 Killed: India Rained Hell For 25 Minutes</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https://www.ndtv.com/india-news/operation-sindoor-india-pakistan-indias-op-sindoor-25-minutes-24-missile-strikes-9-terror-camps-70-killed-8351374</w:t>
            </w:r>
          </w:p>
        </w:tc>
      </w:tr>
      <w:tr>
        <w:tc>
          <w:tcPr>
            <w:tcW w:type="dxa" w:w="4320"/>
          </w:tcPr>
          <w:p>
            <w:r>
              <w:t>Source</w:t>
            </w:r>
          </w:p>
        </w:tc>
        <w:tc>
          <w:tcPr>
            <w:tcW w:type="dxa" w:w="4320"/>
          </w:tcPr>
          <w:p>
            <w:r>
              <w:t>ndtv.com</w:t>
            </w:r>
          </w:p>
        </w:tc>
      </w:tr>
      <w:tr>
        <w:tc>
          <w:tcPr>
            <w:tcW w:type="dxa" w:w="4320"/>
          </w:tcPr>
          <w:p>
            <w:r>
              <w:t>Publication Date</w:t>
            </w:r>
          </w:p>
        </w:tc>
        <w:tc>
          <w:tcPr>
            <w:tcW w:type="dxa" w:w="4320"/>
          </w:tcPr>
          <w:p>
            <w:r>
              <w:t>2025-05-07</w:t>
            </w:r>
          </w:p>
        </w:tc>
      </w:tr>
      <w:tr>
        <w:tc>
          <w:tcPr>
            <w:tcW w:type="dxa" w:w="4320"/>
          </w:tcPr>
          <w:p>
            <w:r>
              <w:t>Media Type</w:t>
            </w:r>
          </w:p>
        </w:tc>
        <w:tc>
          <w:tcPr>
            <w:tcW w:type="dxa" w:w="4320"/>
          </w:tcPr>
          <w:p>
            <w:r>
              <w:t>Article</w:t>
            </w:r>
          </w:p>
        </w:tc>
      </w:tr>
      <w:tr>
        <w:tc>
          <w:tcPr>
            <w:tcW w:type="dxa" w:w="4320"/>
          </w:tcPr>
          <w:p>
            <w:r>
              <w:t>Created</w:t>
            </w:r>
          </w:p>
        </w:tc>
        <w:tc>
          <w:tcPr>
            <w:tcW w:type="dxa" w:w="4320"/>
          </w:tcPr>
          <w:p>
            <w:r>
              <w:t>2025-05-08 17:24:27</w:t>
            </w:r>
          </w:p>
        </w:tc>
      </w:tr>
    </w:tbl>
    <w:p>
      <w:pPr>
        <w:pStyle w:val="Heading2"/>
      </w:pPr>
      <w:r>
        <w:t>Screenshot</w:t>
      </w:r>
    </w:p>
    <w:p>
      <w:r>
        <w:t>Screenshot could not be captured. The website may be protected or requires authentication.</w:t>
      </w:r>
    </w:p>
    <w:p>
      <w:pPr>
        <w:pStyle w:val="Heading2"/>
      </w:pPr>
      <w:r>
        <w:t>Summary</w:t>
      </w:r>
    </w:p>
    <w:p>
      <w:r>
        <w:t>One of the terror sites hit by India in Operation Sindoor. It took just 25 minutes for India to unleash 24 missiles that struck nine terror camps and killed 70 terrorists in Pakistan and Pakistan-occupied Kashmir. The strikes, which lasted from 1:05 AM to 1:30 AM on May 7, were carried out jointly by the Indian Army and the Air Force under the codename Operation Sindoor. At a press briefing in New Delhi, Foreign Secretary Vikram Misri, flanked by Colonel Sophia Qureshi and Wing Commander Vyomika Singh, said the operation was a "measured and proportionate" response to the April 22 terror attack in Pahalgam, Jammu and Kashmir. That assault, attributed to Pakistan-based terror groups, claimed the lives of 26 people, including one Nepali national, and left many others injured. Colonel Qureshi said that the operation marked a shift in strategy. "For the last three decades, Pakistan has been constructing terror infrastructure, including recruitment centres, training areas, and launch pads ac...</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